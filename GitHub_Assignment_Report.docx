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C505D" w14:textId="77777777" w:rsidR="006E4CD6" w:rsidRPr="00667BF5" w:rsidRDefault="00000000" w:rsidP="00667BF5">
      <w:pPr>
        <w:pStyle w:val="Heading1"/>
        <w:jc w:val="center"/>
        <w:rPr>
          <w:color w:val="auto"/>
          <w:sz w:val="40"/>
          <w:szCs w:val="40"/>
        </w:rPr>
      </w:pPr>
      <w:r w:rsidRPr="00667BF5">
        <w:rPr>
          <w:color w:val="auto"/>
          <w:sz w:val="40"/>
          <w:szCs w:val="40"/>
        </w:rPr>
        <w:t>GitHub Workflow Assignment Report</w:t>
      </w:r>
    </w:p>
    <w:p w14:paraId="3CB3D3A1" w14:textId="77777777" w:rsidR="006E4CD6" w:rsidRPr="00315847" w:rsidRDefault="00000000">
      <w:pPr>
        <w:pStyle w:val="Heading2"/>
        <w:rPr>
          <w:color w:val="auto"/>
        </w:rPr>
      </w:pPr>
      <w:r w:rsidRPr="00315847">
        <w:rPr>
          <w:color w:val="auto"/>
        </w:rPr>
        <w:t>1. Introduction</w:t>
      </w:r>
    </w:p>
    <w:p w14:paraId="59CAAB24" w14:textId="77777777" w:rsidR="006E4CD6" w:rsidRPr="00315847" w:rsidRDefault="00000000">
      <w:r w:rsidRPr="00315847">
        <w:t>This report documents the process and commands used to complete the GitHub workflow assignment. It covers repository creation, branching strategies, conflict resolution, merging, rebasing, and integration of both frontend and backend features into a Flask project.</w:t>
      </w:r>
    </w:p>
    <w:p w14:paraId="4F14743F" w14:textId="77777777" w:rsidR="006E4CD6" w:rsidRPr="00315847" w:rsidRDefault="00000000">
      <w:pPr>
        <w:pStyle w:val="Heading2"/>
        <w:rPr>
          <w:color w:val="auto"/>
        </w:rPr>
      </w:pPr>
      <w:r w:rsidRPr="00315847">
        <w:rPr>
          <w:color w:val="auto"/>
        </w:rPr>
        <w:t>2. Step 1: Repository Creation and Initial Branch Setup</w:t>
      </w:r>
    </w:p>
    <w:p w14:paraId="5EBC6B81" w14:textId="0FBE2C0F" w:rsidR="006E4CD6" w:rsidRDefault="00000000">
      <w:r w:rsidRPr="00315847">
        <w:t xml:space="preserve">1. Created a new GitHub </w:t>
      </w:r>
      <w:proofErr w:type="gramStart"/>
      <w:r w:rsidRPr="00315847">
        <w:t>repository.</w:t>
      </w:r>
      <w:r w:rsidR="008E340E">
        <w:t>(</w:t>
      </w:r>
      <w:proofErr w:type="gramEnd"/>
      <w:r w:rsidR="008E340E">
        <w:t>Flask)</w:t>
      </w:r>
      <w:r w:rsidRPr="00315847">
        <w:br/>
        <w:t>2. Cloned the repository to the local machine using SSH.</w:t>
      </w:r>
      <w:r w:rsidRPr="00315847">
        <w:br/>
      </w:r>
      <w:r w:rsidR="008E340E">
        <w:t>3</w:t>
      </w:r>
      <w:r w:rsidRPr="00315847">
        <w:t>. Created a new branch named after the username (</w:t>
      </w:r>
      <w:proofErr w:type="spellStart"/>
      <w:r w:rsidR="008E340E">
        <w:t>lokeshj</w:t>
      </w:r>
      <w:proofErr w:type="spellEnd"/>
      <w:r w:rsidRPr="00315847">
        <w:t>).</w:t>
      </w:r>
      <w:r w:rsidRPr="00315847">
        <w:br/>
      </w:r>
      <w:r w:rsidR="008E340E">
        <w:t>4</w:t>
      </w:r>
      <w:r w:rsidRPr="00315847">
        <w:t>. Added Flask project files to this branch.</w:t>
      </w:r>
      <w:r w:rsidRPr="00315847">
        <w:br/>
      </w:r>
      <w:r w:rsidR="008E340E">
        <w:t>5</w:t>
      </w:r>
      <w:r w:rsidRPr="00315847">
        <w:t>. Committed the changes and merged the branch into the</w:t>
      </w:r>
      <w:r w:rsidR="008E340E">
        <w:t xml:space="preserve"> </w:t>
      </w:r>
      <w:proofErr w:type="spellStart"/>
      <w:r w:rsidR="008E340E">
        <w:t>lokeshj</w:t>
      </w:r>
      <w:proofErr w:type="spellEnd"/>
      <w:r w:rsidRPr="00315847">
        <w:t xml:space="preserve"> branch.</w:t>
      </w:r>
    </w:p>
    <w:p w14:paraId="13691644" w14:textId="53073863" w:rsidR="00667BF5" w:rsidRDefault="00667BF5">
      <w:r>
        <w:rPr>
          <w:noProof/>
        </w:rPr>
        <w:drawing>
          <wp:inline distT="0" distB="0" distL="0" distR="0" wp14:anchorId="427619F5" wp14:editId="5A8247BE">
            <wp:extent cx="5486400" cy="2618105"/>
            <wp:effectExtent l="228600" t="228600" r="228600" b="220345"/>
            <wp:docPr id="16067321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32114" name="Picture 1606732114"/>
                    <pic:cNvPicPr/>
                  </pic:nvPicPr>
                  <pic:blipFill>
                    <a:blip r:embed="rId6"/>
                    <a:stretch>
                      <a:fillRect/>
                    </a:stretch>
                  </pic:blipFill>
                  <pic:spPr>
                    <a:xfrm>
                      <a:off x="0" y="0"/>
                      <a:ext cx="5486400" cy="261810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40562598" w14:textId="5DB895B0" w:rsidR="00667BF5" w:rsidRPr="00315847" w:rsidRDefault="00667BF5">
      <w:r>
        <w:rPr>
          <w:noProof/>
        </w:rPr>
        <w:lastRenderedPageBreak/>
        <w:drawing>
          <wp:inline distT="0" distB="0" distL="0" distR="0" wp14:anchorId="0D5360B3" wp14:editId="7AE9F263">
            <wp:extent cx="5486400" cy="2162175"/>
            <wp:effectExtent l="0" t="0" r="0" b="9525"/>
            <wp:docPr id="18728769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76922" name="Picture 1872876922"/>
                    <pic:cNvPicPr/>
                  </pic:nvPicPr>
                  <pic:blipFill>
                    <a:blip r:embed="rId7"/>
                    <a:stretch>
                      <a:fillRect/>
                    </a:stretch>
                  </pic:blipFill>
                  <pic:spPr>
                    <a:xfrm>
                      <a:off x="0" y="0"/>
                      <a:ext cx="5486400" cy="2162175"/>
                    </a:xfrm>
                    <a:prstGeom prst="rect">
                      <a:avLst/>
                    </a:prstGeom>
                  </pic:spPr>
                </pic:pic>
              </a:graphicData>
            </a:graphic>
          </wp:inline>
        </w:drawing>
      </w:r>
    </w:p>
    <w:p w14:paraId="7D750CCD" w14:textId="77777777" w:rsidR="006E4CD6" w:rsidRPr="00315847" w:rsidRDefault="00000000">
      <w:pPr>
        <w:pStyle w:val="Heading2"/>
        <w:rPr>
          <w:color w:val="auto"/>
        </w:rPr>
      </w:pPr>
      <w:r w:rsidRPr="00315847">
        <w:rPr>
          <w:color w:val="auto"/>
        </w:rPr>
        <w:t>3. Step 2: Updating JSON File in New Branch</w:t>
      </w:r>
    </w:p>
    <w:p w14:paraId="0E79059E" w14:textId="153ACE1C" w:rsidR="006E4CD6" w:rsidRDefault="00000000">
      <w:r w:rsidRPr="00315847">
        <w:t xml:space="preserve">1. Created a new branch named </w:t>
      </w:r>
      <w:proofErr w:type="spellStart"/>
      <w:r w:rsidR="008E340E">
        <w:t>lokeshj</w:t>
      </w:r>
      <w:r w:rsidRPr="00315847">
        <w:t>_</w:t>
      </w:r>
      <w:proofErr w:type="gramStart"/>
      <w:r w:rsidRPr="00315847">
        <w:t>new</w:t>
      </w:r>
      <w:proofErr w:type="spellEnd"/>
      <w:r w:rsidRPr="00315847">
        <w:t xml:space="preserve"> .</w:t>
      </w:r>
      <w:proofErr w:type="gramEnd"/>
      <w:r w:rsidRPr="00315847">
        <w:br/>
        <w:t>2. Updated the content of the JSON file used for the /</w:t>
      </w:r>
      <w:proofErr w:type="spellStart"/>
      <w:r w:rsidRPr="00315847">
        <w:t>api</w:t>
      </w:r>
      <w:proofErr w:type="spellEnd"/>
      <w:r w:rsidRPr="00315847">
        <w:t xml:space="preserve"> route.</w:t>
      </w:r>
      <w:r w:rsidRPr="00315847">
        <w:br/>
        <w:t xml:space="preserve">3. Merged the </w:t>
      </w:r>
      <w:proofErr w:type="spellStart"/>
      <w:r w:rsidR="008E340E">
        <w:t>lokeshj</w:t>
      </w:r>
      <w:r w:rsidRPr="00315847">
        <w:t>_new</w:t>
      </w:r>
      <w:proofErr w:type="spellEnd"/>
      <w:r w:rsidRPr="00315847">
        <w:t xml:space="preserve"> branch into the main branch.</w:t>
      </w:r>
      <w:r w:rsidRPr="00315847">
        <w:br/>
        <w:t xml:space="preserve">4. If conflicts occurred, resolved them by accepting changes from the </w:t>
      </w:r>
      <w:proofErr w:type="spellStart"/>
      <w:r w:rsidR="008E340E">
        <w:t>lokeshj</w:t>
      </w:r>
      <w:r w:rsidRPr="00315847">
        <w:t>_new</w:t>
      </w:r>
      <w:proofErr w:type="spellEnd"/>
      <w:r w:rsidRPr="00315847">
        <w:t xml:space="preserve"> branch.</w:t>
      </w:r>
      <w:r w:rsidRPr="00315847">
        <w:br/>
        <w:t>5. Added resolved changes to the staging area, committed, and pushed updates to the remote repository.</w:t>
      </w:r>
    </w:p>
    <w:p w14:paraId="59C94BEC" w14:textId="0FF356A4" w:rsidR="00667BF5" w:rsidRPr="00315847" w:rsidRDefault="00667BF5">
      <w:r>
        <w:rPr>
          <w:noProof/>
        </w:rPr>
        <w:drawing>
          <wp:inline distT="0" distB="0" distL="0" distR="0" wp14:anchorId="054F9A43" wp14:editId="4156A68E">
            <wp:extent cx="5486400" cy="3287395"/>
            <wp:effectExtent l="0" t="0" r="0" b="8255"/>
            <wp:docPr id="10483574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57437" name="Picture 1048357437"/>
                    <pic:cNvPicPr/>
                  </pic:nvPicPr>
                  <pic:blipFill>
                    <a:blip r:embed="rId8"/>
                    <a:stretch>
                      <a:fillRect/>
                    </a:stretch>
                  </pic:blipFill>
                  <pic:spPr>
                    <a:xfrm>
                      <a:off x="0" y="0"/>
                      <a:ext cx="5486400" cy="3287395"/>
                    </a:xfrm>
                    <a:prstGeom prst="rect">
                      <a:avLst/>
                    </a:prstGeom>
                  </pic:spPr>
                </pic:pic>
              </a:graphicData>
            </a:graphic>
          </wp:inline>
        </w:drawing>
      </w:r>
    </w:p>
    <w:p w14:paraId="53D93CAA" w14:textId="77777777" w:rsidR="006E4CD6" w:rsidRPr="00315847" w:rsidRDefault="00000000">
      <w:pPr>
        <w:pStyle w:val="Heading2"/>
        <w:rPr>
          <w:color w:val="auto"/>
        </w:rPr>
      </w:pPr>
      <w:r w:rsidRPr="00315847">
        <w:rPr>
          <w:color w:val="auto"/>
        </w:rPr>
        <w:t>4. Step 3: Feature Development in Separate Branches</w:t>
      </w:r>
    </w:p>
    <w:p w14:paraId="4FF91D6C" w14:textId="77777777" w:rsidR="006E4CD6" w:rsidRDefault="00000000">
      <w:r w:rsidRPr="00315847">
        <w:t>1. Created two branches from main: master_1 and master_2.</w:t>
      </w:r>
      <w:r w:rsidRPr="00315847">
        <w:br/>
        <w:t>2. In master_1 branch:</w:t>
      </w:r>
      <w:r w:rsidRPr="00315847">
        <w:br/>
        <w:t xml:space="preserve">   - Created a To-Do Page in the frontend with fields for Item Name and Item Description.</w:t>
      </w:r>
      <w:r w:rsidRPr="00315847">
        <w:br/>
        <w:t>3. In master_2 branch:</w:t>
      </w:r>
      <w:r w:rsidRPr="00315847">
        <w:br/>
      </w:r>
      <w:r w:rsidRPr="00315847">
        <w:lastRenderedPageBreak/>
        <w:t xml:space="preserve">   - Created a backend route named /</w:t>
      </w:r>
      <w:proofErr w:type="spellStart"/>
      <w:r w:rsidRPr="00315847">
        <w:t>submittodoitem</w:t>
      </w:r>
      <w:proofErr w:type="spellEnd"/>
      <w:r w:rsidRPr="00315847">
        <w:t>.</w:t>
      </w:r>
      <w:r w:rsidRPr="00315847">
        <w:br/>
        <w:t xml:space="preserve">   - Configured it to accept </w:t>
      </w:r>
      <w:proofErr w:type="spellStart"/>
      <w:r w:rsidRPr="00315847">
        <w:t>itemName</w:t>
      </w:r>
      <w:proofErr w:type="spellEnd"/>
      <w:r w:rsidRPr="00315847">
        <w:t xml:space="preserve"> and </w:t>
      </w:r>
      <w:proofErr w:type="spellStart"/>
      <w:r w:rsidRPr="00315847">
        <w:t>itemDescription</w:t>
      </w:r>
      <w:proofErr w:type="spellEnd"/>
      <w:r w:rsidRPr="00315847">
        <w:t xml:space="preserve"> via a POST request.</w:t>
      </w:r>
      <w:r w:rsidRPr="00315847">
        <w:br/>
        <w:t xml:space="preserve">   - Stored these details in a MongoDB database.</w:t>
      </w:r>
      <w:r w:rsidRPr="00315847">
        <w:br/>
        <w:t>4. Merged changes from both master_1 and master_2 into the main branch.</w:t>
      </w:r>
    </w:p>
    <w:p w14:paraId="24E8D253" w14:textId="6B21688C" w:rsidR="00667BF5" w:rsidRDefault="00667BF5"/>
    <w:p w14:paraId="17AAD3A5" w14:textId="187D28E2" w:rsidR="00667BF5" w:rsidRDefault="00667BF5">
      <w:r>
        <w:rPr>
          <w:noProof/>
        </w:rPr>
        <w:drawing>
          <wp:inline distT="0" distB="0" distL="0" distR="0" wp14:anchorId="1496178F" wp14:editId="7AE9448B">
            <wp:extent cx="5486400" cy="1938655"/>
            <wp:effectExtent l="0" t="0" r="0" b="4445"/>
            <wp:docPr id="17733634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63436" name="Picture 1773363436"/>
                    <pic:cNvPicPr/>
                  </pic:nvPicPr>
                  <pic:blipFill>
                    <a:blip r:embed="rId9"/>
                    <a:stretch>
                      <a:fillRect/>
                    </a:stretch>
                  </pic:blipFill>
                  <pic:spPr>
                    <a:xfrm>
                      <a:off x="0" y="0"/>
                      <a:ext cx="5486400" cy="1938655"/>
                    </a:xfrm>
                    <a:prstGeom prst="rect">
                      <a:avLst/>
                    </a:prstGeom>
                  </pic:spPr>
                </pic:pic>
              </a:graphicData>
            </a:graphic>
          </wp:inline>
        </w:drawing>
      </w:r>
      <w:r>
        <w:rPr>
          <w:noProof/>
        </w:rPr>
        <w:drawing>
          <wp:inline distT="0" distB="0" distL="0" distR="0" wp14:anchorId="2FB79D7B" wp14:editId="0340E607">
            <wp:extent cx="5486400" cy="3176270"/>
            <wp:effectExtent l="0" t="0" r="0" b="5080"/>
            <wp:docPr id="4225897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589737" name="Picture 422589737"/>
                    <pic:cNvPicPr/>
                  </pic:nvPicPr>
                  <pic:blipFill>
                    <a:blip r:embed="rId10"/>
                    <a:stretch>
                      <a:fillRect/>
                    </a:stretch>
                  </pic:blipFill>
                  <pic:spPr>
                    <a:xfrm>
                      <a:off x="0" y="0"/>
                      <a:ext cx="5486400" cy="3176270"/>
                    </a:xfrm>
                    <a:prstGeom prst="rect">
                      <a:avLst/>
                    </a:prstGeom>
                  </pic:spPr>
                </pic:pic>
              </a:graphicData>
            </a:graphic>
          </wp:inline>
        </w:drawing>
      </w:r>
    </w:p>
    <w:p w14:paraId="36417C38" w14:textId="0F68B994" w:rsidR="00667BF5" w:rsidRDefault="00667BF5">
      <w:r>
        <w:rPr>
          <w:noProof/>
        </w:rPr>
        <w:lastRenderedPageBreak/>
        <w:drawing>
          <wp:inline distT="0" distB="0" distL="0" distR="0" wp14:anchorId="3FA40A67" wp14:editId="39B87D04">
            <wp:extent cx="5486400" cy="2220595"/>
            <wp:effectExtent l="0" t="0" r="0" b="8255"/>
            <wp:docPr id="6408895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89541" name="Picture 640889541"/>
                    <pic:cNvPicPr/>
                  </pic:nvPicPr>
                  <pic:blipFill>
                    <a:blip r:embed="rId11"/>
                    <a:stretch>
                      <a:fillRect/>
                    </a:stretch>
                  </pic:blipFill>
                  <pic:spPr>
                    <a:xfrm>
                      <a:off x="0" y="0"/>
                      <a:ext cx="5486400" cy="2220595"/>
                    </a:xfrm>
                    <a:prstGeom prst="rect">
                      <a:avLst/>
                    </a:prstGeom>
                  </pic:spPr>
                </pic:pic>
              </a:graphicData>
            </a:graphic>
          </wp:inline>
        </w:drawing>
      </w:r>
    </w:p>
    <w:p w14:paraId="3455DBC5" w14:textId="1E858D91" w:rsidR="00667BF5" w:rsidRDefault="00667BF5">
      <w:r>
        <w:rPr>
          <w:noProof/>
        </w:rPr>
        <w:drawing>
          <wp:inline distT="0" distB="0" distL="0" distR="0" wp14:anchorId="0494A535" wp14:editId="20FB9719">
            <wp:extent cx="5486400" cy="3176270"/>
            <wp:effectExtent l="0" t="0" r="0" b="5080"/>
            <wp:docPr id="2090360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6072" name="Picture 209036072"/>
                    <pic:cNvPicPr/>
                  </pic:nvPicPr>
                  <pic:blipFill>
                    <a:blip r:embed="rId10"/>
                    <a:stretch>
                      <a:fillRect/>
                    </a:stretch>
                  </pic:blipFill>
                  <pic:spPr>
                    <a:xfrm>
                      <a:off x="0" y="0"/>
                      <a:ext cx="5486400" cy="3176270"/>
                    </a:xfrm>
                    <a:prstGeom prst="rect">
                      <a:avLst/>
                    </a:prstGeom>
                  </pic:spPr>
                </pic:pic>
              </a:graphicData>
            </a:graphic>
          </wp:inline>
        </w:drawing>
      </w:r>
    </w:p>
    <w:p w14:paraId="2DDB5AD2" w14:textId="1C1EEEF6" w:rsidR="00667BF5" w:rsidRPr="00315847" w:rsidRDefault="00667BF5"/>
    <w:p w14:paraId="22EAA602" w14:textId="77777777" w:rsidR="006E4CD6" w:rsidRPr="00315847" w:rsidRDefault="00000000">
      <w:pPr>
        <w:pStyle w:val="Heading2"/>
        <w:rPr>
          <w:color w:val="auto"/>
        </w:rPr>
      </w:pPr>
      <w:r w:rsidRPr="00315847">
        <w:rPr>
          <w:color w:val="auto"/>
        </w:rPr>
        <w:t>5. Step 4: Enhancing the To-Do Form and Git Reset/Rebase</w:t>
      </w:r>
    </w:p>
    <w:p w14:paraId="1EEF522D" w14:textId="77777777" w:rsidR="006E4CD6" w:rsidRDefault="00000000">
      <w:r w:rsidRPr="00315847">
        <w:t>1. In master_1 branch:</w:t>
      </w:r>
      <w:r w:rsidRPr="00315847">
        <w:br/>
        <w:t xml:space="preserve">   - Added Item ID field (first commit).</w:t>
      </w:r>
      <w:r w:rsidRPr="00315847">
        <w:br/>
        <w:t xml:space="preserve">   - Added Item UUID field (second commit).</w:t>
      </w:r>
      <w:r w:rsidRPr="00315847">
        <w:br/>
        <w:t xml:space="preserve">   - Added Item Hash field (third commit).</w:t>
      </w:r>
      <w:r w:rsidRPr="00315847">
        <w:br/>
        <w:t>2. Merged master_1 branch into main.</w:t>
      </w:r>
      <w:r w:rsidRPr="00315847">
        <w:br/>
        <w:t>3. In main branch:</w:t>
      </w:r>
      <w:r w:rsidRPr="00315847">
        <w:br/>
        <w:t xml:space="preserve">   - Used 'git reset --soft' to roll back to the commit where only the Item ID field was added.</w:t>
      </w:r>
      <w:r w:rsidRPr="00315847">
        <w:br/>
        <w:t xml:space="preserve">   - Re-committed this state and merged into main.</w:t>
      </w:r>
      <w:r w:rsidRPr="00315847">
        <w:br/>
        <w:t>4. Rebased updated changes from main into master_1 using 'git rebase main master_1', preserving individual commits.</w:t>
      </w:r>
    </w:p>
    <w:p w14:paraId="1EDD42C9" w14:textId="2B2714F6" w:rsidR="00667BF5" w:rsidRPr="00315847" w:rsidRDefault="00667BF5">
      <w:r>
        <w:rPr>
          <w:noProof/>
        </w:rPr>
        <w:lastRenderedPageBreak/>
        <w:drawing>
          <wp:inline distT="0" distB="0" distL="0" distR="0" wp14:anchorId="155BEFD2" wp14:editId="3099ECD2">
            <wp:extent cx="5486400" cy="2555875"/>
            <wp:effectExtent l="0" t="0" r="0" b="0"/>
            <wp:docPr id="17656757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75776" name="Picture 1765675776"/>
                    <pic:cNvPicPr/>
                  </pic:nvPicPr>
                  <pic:blipFill>
                    <a:blip r:embed="rId12"/>
                    <a:stretch>
                      <a:fillRect/>
                    </a:stretch>
                  </pic:blipFill>
                  <pic:spPr>
                    <a:xfrm>
                      <a:off x="0" y="0"/>
                      <a:ext cx="5486400" cy="2555875"/>
                    </a:xfrm>
                    <a:prstGeom prst="rect">
                      <a:avLst/>
                    </a:prstGeom>
                  </pic:spPr>
                </pic:pic>
              </a:graphicData>
            </a:graphic>
          </wp:inline>
        </w:drawing>
      </w:r>
    </w:p>
    <w:p w14:paraId="5E304BB5" w14:textId="77777777" w:rsidR="006E4CD6" w:rsidRPr="00315847" w:rsidRDefault="00000000">
      <w:pPr>
        <w:pStyle w:val="Heading2"/>
        <w:rPr>
          <w:color w:val="auto"/>
        </w:rPr>
      </w:pPr>
      <w:r w:rsidRPr="00315847">
        <w:rPr>
          <w:color w:val="auto"/>
        </w:rPr>
        <w:t>6. Commands Used</w:t>
      </w:r>
    </w:p>
    <w:p w14:paraId="7DD543E7" w14:textId="77777777" w:rsidR="006E4CD6" w:rsidRPr="00315847" w:rsidRDefault="00000000">
      <w:r w:rsidRPr="00315847">
        <w:t>git clone &lt;</w:t>
      </w:r>
      <w:proofErr w:type="spellStart"/>
      <w:r w:rsidRPr="00315847">
        <w:t>repo_ssh_url</w:t>
      </w:r>
      <w:proofErr w:type="spellEnd"/>
      <w:r w:rsidRPr="00315847">
        <w:t>&gt;</w:t>
      </w:r>
      <w:r w:rsidRPr="00315847">
        <w:br/>
        <w:t>git branch &lt;</w:t>
      </w:r>
      <w:proofErr w:type="spellStart"/>
      <w:r w:rsidRPr="00315847">
        <w:t>branch_name</w:t>
      </w:r>
      <w:proofErr w:type="spellEnd"/>
      <w:r w:rsidRPr="00315847">
        <w:t>&gt;</w:t>
      </w:r>
      <w:r w:rsidRPr="00315847">
        <w:br/>
        <w:t>git checkout &lt;</w:t>
      </w:r>
      <w:proofErr w:type="spellStart"/>
      <w:r w:rsidRPr="00315847">
        <w:t>branch_name</w:t>
      </w:r>
      <w:proofErr w:type="spellEnd"/>
      <w:r w:rsidRPr="00315847">
        <w:t>&gt;</w:t>
      </w:r>
      <w:r w:rsidRPr="00315847">
        <w:br/>
        <w:t>git add .</w:t>
      </w:r>
      <w:r w:rsidRPr="00315847">
        <w:br/>
        <w:t>git commit -m 'Commit message'</w:t>
      </w:r>
      <w:r w:rsidRPr="00315847">
        <w:br/>
        <w:t>git push origin &lt;</w:t>
      </w:r>
      <w:proofErr w:type="spellStart"/>
      <w:r w:rsidRPr="00315847">
        <w:t>branch_name</w:t>
      </w:r>
      <w:proofErr w:type="spellEnd"/>
      <w:r w:rsidRPr="00315847">
        <w:t>&gt;</w:t>
      </w:r>
      <w:r w:rsidRPr="00315847">
        <w:br/>
        <w:t>git merge &lt;</w:t>
      </w:r>
      <w:proofErr w:type="spellStart"/>
      <w:r w:rsidRPr="00315847">
        <w:t>branch_name</w:t>
      </w:r>
      <w:proofErr w:type="spellEnd"/>
      <w:r w:rsidRPr="00315847">
        <w:t>&gt;</w:t>
      </w:r>
      <w:r w:rsidRPr="00315847">
        <w:br/>
        <w:t>git reset --soft &lt;</w:t>
      </w:r>
      <w:proofErr w:type="spellStart"/>
      <w:r w:rsidRPr="00315847">
        <w:t>commit_hash</w:t>
      </w:r>
      <w:proofErr w:type="spellEnd"/>
      <w:r w:rsidRPr="00315847">
        <w:t>&gt;</w:t>
      </w:r>
      <w:r w:rsidRPr="00315847">
        <w:br/>
        <w:t>git rebase main master_1</w:t>
      </w:r>
    </w:p>
    <w:p w14:paraId="799AFD5C" w14:textId="77777777" w:rsidR="006E4CD6" w:rsidRPr="00315847" w:rsidRDefault="00000000">
      <w:pPr>
        <w:pStyle w:val="Heading2"/>
        <w:rPr>
          <w:color w:val="auto"/>
        </w:rPr>
      </w:pPr>
      <w:r w:rsidRPr="00315847">
        <w:rPr>
          <w:color w:val="auto"/>
        </w:rPr>
        <w:t>7. Conclusion</w:t>
      </w:r>
    </w:p>
    <w:p w14:paraId="49F6A9C8" w14:textId="77777777" w:rsidR="006E4CD6" w:rsidRPr="00315847" w:rsidRDefault="00000000">
      <w:r w:rsidRPr="00315847">
        <w:t>This assignment demonstrated the effective use of Git branching, merging, conflict resolution, rebasing, and version history management in a real project workflow. The experience strengthened skills in collaborative development and efficient version control practices.</w:t>
      </w:r>
    </w:p>
    <w:sectPr w:rsidR="006E4CD6" w:rsidRPr="003158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7802750">
    <w:abstractNumId w:val="8"/>
  </w:num>
  <w:num w:numId="2" w16cid:durableId="2018921024">
    <w:abstractNumId w:val="6"/>
  </w:num>
  <w:num w:numId="3" w16cid:durableId="728307302">
    <w:abstractNumId w:val="5"/>
  </w:num>
  <w:num w:numId="4" w16cid:durableId="378214180">
    <w:abstractNumId w:val="4"/>
  </w:num>
  <w:num w:numId="5" w16cid:durableId="2109620513">
    <w:abstractNumId w:val="7"/>
  </w:num>
  <w:num w:numId="6" w16cid:durableId="1305889523">
    <w:abstractNumId w:val="3"/>
  </w:num>
  <w:num w:numId="7" w16cid:durableId="1731151690">
    <w:abstractNumId w:val="2"/>
  </w:num>
  <w:num w:numId="8" w16cid:durableId="687029574">
    <w:abstractNumId w:val="1"/>
  </w:num>
  <w:num w:numId="9" w16cid:durableId="1580480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4ABA"/>
    <w:rsid w:val="0029639D"/>
    <w:rsid w:val="00315847"/>
    <w:rsid w:val="00326F90"/>
    <w:rsid w:val="00667BF5"/>
    <w:rsid w:val="006E4CD6"/>
    <w:rsid w:val="008E340E"/>
    <w:rsid w:val="00AA1D8D"/>
    <w:rsid w:val="00B47730"/>
    <w:rsid w:val="00CB0664"/>
    <w:rsid w:val="00DA1D13"/>
    <w:rsid w:val="00E47E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C38DFC"/>
  <w14:defaultImageDpi w14:val="300"/>
  <w15:docId w15:val="{C8AE0F36-57A2-43C1-B325-03543BC98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Lokesh J</cp:lastModifiedBy>
  <cp:revision>2</cp:revision>
  <dcterms:created xsi:type="dcterms:W3CDTF">2025-08-11T07:45:00Z</dcterms:created>
  <dcterms:modified xsi:type="dcterms:W3CDTF">2025-08-11T07:45:00Z</dcterms:modified>
  <cp:category/>
</cp:coreProperties>
</file>